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Spacing"/>
      </w:pPr>
      <w:r>
        <w:rPr>
          <w:b/>
        </w:rPr>
        <w:t>Work Experience:</w:t>
      </w:r>
      <w:r>
        <w:t>Workman Publishing</w:t>
        <w:br/>
        <w:br/>
      </w:r>
      <w:r>
        <w:rPr>
          <w:i/>
        </w:rPr>
        <w:tab/>
        <w:tab/>
        <w:tab/>
        <w:tab/>
        <w:tab/>
        <w:t>July - Augus</w:t>
      </w:r>
      <w:r>
        <w:t>Publicity Asst</w:t>
      </w:r>
      <w:r>
        <w:t>Shawmut Design</w:t>
      </w:r>
      <w:r>
        <w:rPr>
          <w:i/>
        </w:rPr>
        <w:tab/>
        <w:tab/>
        <w:tab/>
        <w:tab/>
        <w:tab/>
        <w:t>August - Sept</w:t>
      </w:r>
      <w:r>
        <w:t>Office Manager</w:t>
      </w:r>
    </w:p>
    <w:p>
      <w:pPr>
        <w:pStyle w:val="ListBullet2"/>
      </w:pPr>
      <w:r>
        <w:t>laugh</w:t>
      </w:r>
    </w:p>
    <w:p>
      <w:pPr>
        <w:pStyle w:val="ListBullet2"/>
      </w:pPr>
      <w:r>
        <w:t>live</w:t>
      </w:r>
    </w:p>
    <w:p>
      <w:pPr>
        <w:pStyle w:val="ListBullet2"/>
      </w:pPr>
      <w:r>
        <w:t>love</w:t>
      </w:r>
    </w:p>
    <w:p>
      <w:pPr>
        <w:pStyle w:val="ListBullet2"/>
      </w:pPr>
      <w:r>
        <w:t>eat</w:t>
      </w:r>
    </w:p>
    <w:p>
      <w:pPr>
        <w:pStyle w:val="ListBullet2"/>
      </w:pPr>
      <w:r>
        <w:t>sleep</w:t>
      </w:r>
    </w:p>
    <w:p>
      <w:pPr>
        <w:pStyle w:val="ListBullet2"/>
      </w:pPr>
      <w:r>
        <w:t>be merry</w:t>
      </w:r>
    </w:p>
    <w:p>
      <w:pPr>
        <w:pStyle w:val="NoSpacing"/>
      </w:pPr>
      <w:r>
        <w:rPr>
          <w:b/>
        </w:rPr>
        <w:t>Extracurriculars:</w:t>
      </w:r>
      <w:r>
        <w:t>Volunteer</w:t>
        <w:br/>
      </w:r>
      <w:r>
        <w:rPr>
          <w:i/>
        </w:rPr>
        <w:tab/>
        <w:tab/>
        <w:tab/>
        <w:tab/>
        <w:tab/>
        <w:t>Oct - Nov</w:t>
      </w:r>
      <w:r>
        <w:t>Volunteer</w:t>
      </w:r>
    </w:p>
    <w:p>
      <w:pPr>
        <w:pStyle w:val="ListBullet2"/>
      </w:pPr>
      <w:r>
        <w:t>never</w:t>
      </w:r>
    </w:p>
    <w:p>
      <w:pPr>
        <w:pStyle w:val="ListBullet2"/>
      </w:pPr>
      <w:r>
        <w:t>ever</w:t>
      </w:r>
    </w:p>
    <w:p>
      <w:pPr>
        <w:pStyle w:val="ListBullet2"/>
      </w:pPr>
      <w:r>
        <w:t>cry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